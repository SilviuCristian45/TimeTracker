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Bullet"/>
        <w:spacing w:before="0" w:after="200"/>
        <w:contextualSpacing/>
        <w:rPr/>
      </w:pPr>
      <w:r>
        <w:rPr/>
        <w:t>0:5-0:9</w:t>
      </w:r>
    </w:p>
    <w:p>
      <w:pPr>
        <w:pStyle w:val="ListBullet"/>
        <w:rPr/>
      </w:pPr>
      <w:r>
        <w:rPr/>
        <w:t>0:12-0:15</w:t>
      </w:r>
    </w:p>
    <w:p>
      <w:pPr>
        <w:pStyle w:val="ListBullet"/>
        <w:spacing w:before="0" w:after="200"/>
        <w:contextualSpacing/>
        <w:rPr/>
      </w:pPr>
      <w:r>
        <w:rPr/>
        <w:t>0:17-0:20</w:t>
      </w:r>
    </w:p>
    <w:p>
      <w:pPr>
        <w:pStyle w:val="ListBullet"/>
      </w:pPr>
      <w:r>
        <w:t>16:21-16:29</w:t>
      </w:r>
    </w:p>
    <w:p>
      <w:pPr>
        <w:pStyle w:val="ListBullet"/>
      </w:pPr>
      <w:r>
        <w:t>16:31</w:t>
      </w:r>
    </w:p>
    <w:p>
      <w:pPr>
        <w:pStyle w:val="ListBullet"/>
      </w:pPr>
      <w:r>
        <w:t>16:32</w:t>
      </w:r>
    </w:p>
    <w:p>
      <w:pPr>
        <w:pStyle w:val="ListBullet"/>
      </w:pPr>
      <w:r>
        <w:t>16:32</w:t>
      </w:r>
    </w:p>
    <w:p>
      <w:pPr>
        <w:pStyle w:val="ListBullet"/>
      </w:pPr>
      <w:r>
        <w:t>16:35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LibreOffice/6.4.0.3$Windows_X86_64 LibreOffice_project/b0a288ab3d2d4774cb44b62f04d5d28733ac6df8</Application>
  <Pages>1</Pages>
  <Words>4</Words>
  <Characters>26</Characters>
  <CharactersWithSpaces>26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2020-03-06T00:20:43Z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